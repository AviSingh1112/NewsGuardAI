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5CDE0" w14:textId="77777777" w:rsidR="00FE7DB7" w:rsidRDefault="00000000">
      <w:pPr>
        <w:pStyle w:val="Title"/>
        <w:jc w:val="center"/>
      </w:pPr>
      <w:r>
        <w:t>NewsGuardAI — AI-Powered Fake News and Bias Detection System</w:t>
      </w:r>
    </w:p>
    <w:p w14:paraId="0A97CDBD" w14:textId="77777777" w:rsidR="00FE7DB7" w:rsidRDefault="00000000">
      <w:pPr>
        <w:pStyle w:val="Heading1"/>
      </w:pPr>
      <w:r>
        <w:t>1. Problem Statement</w:t>
      </w:r>
    </w:p>
    <w:p w14:paraId="7CBC8A72" w14:textId="77777777" w:rsidR="00FE7DB7" w:rsidRDefault="00000000">
      <w:r>
        <w:t>The rapid spread of misinformation and biased reporting in digital media has created a significant challenge for readers to identify trustworthy sources. With the increasing dependence on online news and social media platforms, fabricated or misleading content can manipulate public opinion, influence elections, and spread panic during crises.</w:t>
      </w:r>
    </w:p>
    <w:p w14:paraId="68183FDB" w14:textId="77777777" w:rsidR="00FE7DB7" w:rsidRDefault="00000000">
      <w:r>
        <w:t>Traditional fake news detection methods rely solely on keyword spotting or manual fact-checking, both of which are slow, inconsistent, and unable to scale across the vast amount of daily online publications. Furthermore, even reputable outlets can exhibit subtle biases that influence how events are framed, which cannot be easily detected through lexical analysis alone.</w:t>
      </w:r>
    </w:p>
    <w:p w14:paraId="0556ABEC" w14:textId="77777777" w:rsidR="00FE7DB7" w:rsidRDefault="00000000">
      <w:r>
        <w:t>The objective of this project is to develop an intelligent, automated system that can evaluate the authenticity, credibility, and bias of a given news article. The system — named NewsGuardAI — uses a combination of Natural Language Processing (NLP), Large Language Model (LLM) reasoning (Groq’s LLaMA 3.1 model), and domain credibility analysis to assess whether a news article is real, fake, or biased.</w:t>
      </w:r>
    </w:p>
    <w:p w14:paraId="690E3DC5" w14:textId="77777777" w:rsidR="00FE7DB7" w:rsidRDefault="00000000">
      <w:r>
        <w:t>This project aims to:</w:t>
      </w:r>
    </w:p>
    <w:p w14:paraId="6264A1E1" w14:textId="77777777" w:rsidR="00FE7DB7" w:rsidRDefault="00000000">
      <w:r>
        <w:t>- Detect linguistic bias and sensationalism in articles.</w:t>
      </w:r>
    </w:p>
    <w:p w14:paraId="49A3237B" w14:textId="77777777" w:rsidR="00FE7DB7" w:rsidRDefault="00000000">
      <w:r>
        <w:t>- Evaluate factuality and logical consistency using an LLM-based reasoning model.</w:t>
      </w:r>
    </w:p>
    <w:p w14:paraId="1295115C" w14:textId="77777777" w:rsidR="00FE7DB7" w:rsidRDefault="00000000">
      <w:r>
        <w:t>- Determine the credibility of the source domain based on historical reliability.</w:t>
      </w:r>
    </w:p>
    <w:p w14:paraId="7BC7AA92" w14:textId="77777777" w:rsidR="00FE7DB7" w:rsidRDefault="00000000">
      <w:r>
        <w:t>- Provide users with human-readable explanations and downloadable analysis reports (PDF/JSON).</w:t>
      </w:r>
    </w:p>
    <w:p w14:paraId="35E78D10" w14:textId="77777777" w:rsidR="00FE7DB7" w:rsidRDefault="00000000">
      <w:r>
        <w:t>The solution is designed as a Streamlit-based web application that can process either raw text or a URL, making it both practical and interactive for general users and researchers.</w:t>
      </w:r>
    </w:p>
    <w:p w14:paraId="4339F208" w14:textId="77777777" w:rsidR="0030316B" w:rsidRDefault="0030316B">
      <w:pPr>
        <w:pStyle w:val="Heading1"/>
      </w:pPr>
    </w:p>
    <w:p w14:paraId="0F1B798E" w14:textId="21DD5606" w:rsidR="00FE7DB7" w:rsidRDefault="00000000">
      <w:pPr>
        <w:pStyle w:val="Heading1"/>
      </w:pPr>
      <w:r>
        <w:t>2. Dataset Details</w:t>
      </w:r>
    </w:p>
    <w:p w14:paraId="2C12EECA" w14:textId="77777777" w:rsidR="00FE7DB7" w:rsidRDefault="00000000">
      <w:r>
        <w:t xml:space="preserve">Unlike conventional fake news classifiers trained on a labeled dataset, NewsGuardAI uses a hybrid zero-shot and metadata-driven approach powered by the Groq LLaMA 3.1 8B Instant </w:t>
      </w:r>
      <w:r>
        <w:lastRenderedPageBreak/>
        <w:t>model. However, the system does incorporate curated and rule-based data sources for different components, described below.</w:t>
      </w:r>
    </w:p>
    <w:p w14:paraId="6D5F89AE" w14:textId="77777777" w:rsidR="00FE7DB7" w:rsidRDefault="00000000">
      <w:r>
        <w:t>(a) Domain Credibility Database:</w:t>
      </w:r>
    </w:p>
    <w:p w14:paraId="0531D14D" w14:textId="77777777" w:rsidR="00FE7DB7" w:rsidRDefault="00000000">
      <w:r>
        <w:t>A manually curated dataset of reputable and non-reputable domains was developed.</w:t>
      </w:r>
    </w:p>
    <w:p w14:paraId="63371877" w14:textId="77777777" w:rsidR="00FE7DB7" w:rsidRDefault="00000000">
      <w:r>
        <w:t>- High Credibility (90–100): Reuters, BBC, The Hindu, Times of India, Indian Express, Hindustan Times, BBC Hindi, NDTV, All India Radio, etc.</w:t>
      </w:r>
    </w:p>
    <w:p w14:paraId="53B26E7D" w14:textId="77777777" w:rsidR="00FE7DB7" w:rsidRDefault="00000000">
      <w:r>
        <w:t>- Good Credibility (70–89): India Today, Economic Times, News18, Mint, Financial Express, Business Standard, Scroll, The Wire, Deccan Herald, etc.</w:t>
      </w:r>
    </w:p>
    <w:p w14:paraId="7F458267" w14:textId="77777777" w:rsidR="00FE7DB7" w:rsidRDefault="00000000">
      <w:r>
        <w:t>- Moderate Credibility (50–69): Republic World, Zee News, OpIndia, OneIndia, Firstpost, etc.</w:t>
      </w:r>
    </w:p>
    <w:p w14:paraId="28A8B72F" w14:textId="77777777" w:rsidR="00FE7DB7" w:rsidRDefault="00000000">
      <w:r>
        <w:t>- Low Credibility (20–49): Sudarshan News, Postcard News, Creative India News, The Youth, Nationalist Online, etc.</w:t>
      </w:r>
    </w:p>
    <w:p w14:paraId="6B885306" w14:textId="77777777" w:rsidR="00FE7DB7" w:rsidRDefault="00000000">
      <w:r>
        <w:t>- Fake/Satire (0–19): The Fauxy, Faking News, NewsThatMatters, Mocktale, etc.</w:t>
      </w:r>
    </w:p>
    <w:p w14:paraId="67E5FBEC" w14:textId="77777777" w:rsidR="00FE7DB7" w:rsidRDefault="00000000">
      <w:r>
        <w:t>(b) Bias Keyword Dataset:</w:t>
      </w:r>
    </w:p>
    <w:p w14:paraId="7CFE788E" w14:textId="77777777" w:rsidR="00FE7DB7" w:rsidRDefault="00000000">
      <w:r>
        <w:t>A domain-independent keyword list for bias and sensational language detection was developed. It contains over 500 emotionally charged or politically biased terms, categorized into:</w:t>
      </w:r>
    </w:p>
    <w:p w14:paraId="4963C809" w14:textId="77777777" w:rsidR="00FE7DB7" w:rsidRDefault="00000000">
      <w:r>
        <w:t>- Political Bias (Left / Right)</w:t>
      </w:r>
    </w:p>
    <w:p w14:paraId="13FDE334" w14:textId="77777777" w:rsidR="00FE7DB7" w:rsidRDefault="00000000">
      <w:r>
        <w:t>- Emotional/Sensational</w:t>
      </w:r>
    </w:p>
    <w:p w14:paraId="0E0204E1" w14:textId="77777777" w:rsidR="00FE7DB7" w:rsidRDefault="00000000">
      <w:r>
        <w:t>- Clickbait</w:t>
      </w:r>
    </w:p>
    <w:p w14:paraId="7E81EE0C" w14:textId="77777777" w:rsidR="00FE7DB7" w:rsidRDefault="00000000">
      <w:r>
        <w:t>(c) Sample Evaluation Data:</w:t>
      </w:r>
    </w:p>
    <w:p w14:paraId="5996390B" w14:textId="77777777" w:rsidR="00FE7DB7" w:rsidRDefault="00000000">
      <w:r>
        <w:t>For testing, several recent Indian and international news articles were analyzed:</w:t>
      </w:r>
    </w:p>
    <w:p w14:paraId="73175068" w14:textId="77777777" w:rsidR="00FE7DB7" w:rsidRDefault="00000000">
      <w:r>
        <w:t>- Real Article: “India’s Finance Minister calls for stable rupee amid global slowdown” — (The Hindu, 2025).</w:t>
      </w:r>
    </w:p>
    <w:p w14:paraId="607497D2" w14:textId="77777777" w:rsidR="00FE7DB7" w:rsidRDefault="00000000">
      <w:r>
        <w:t>- Fake Article: “NASA confirms India’s moon is made of gold!” — (The Fauxy, 2024).</w:t>
      </w:r>
    </w:p>
    <w:p w14:paraId="73F13ECF" w14:textId="77777777" w:rsidR="00FE7DB7" w:rsidRDefault="00000000">
      <w:r>
        <w:t>- Moderately Biased Article: “Opposition slams government’s failure in inflation control” — (Times Now, 2025).</w:t>
      </w:r>
    </w:p>
    <w:p w14:paraId="09037E25" w14:textId="77777777" w:rsidR="00FE7DB7" w:rsidRDefault="00000000">
      <w:pPr>
        <w:pStyle w:val="Heading1"/>
      </w:pPr>
      <w:r>
        <w:t>3. Methodology</w:t>
      </w:r>
    </w:p>
    <w:p w14:paraId="660AF721" w14:textId="77777777" w:rsidR="00FE7DB7" w:rsidRDefault="00000000">
      <w:r>
        <w:t>The NewsGuardAI system follows a multi-layer NLP pipeline combining text extraction, linguistic analysis, LLM reasoning, and metadata evaluation.</w:t>
      </w:r>
    </w:p>
    <w:p w14:paraId="4DB794D7" w14:textId="77777777" w:rsidR="00FE7DB7" w:rsidRDefault="00000000">
      <w:r>
        <w:lastRenderedPageBreak/>
        <w:t>Step 1: Input Acquisition</w:t>
      </w:r>
    </w:p>
    <w:p w14:paraId="16D5CC82" w14:textId="77777777" w:rsidR="00FE7DB7" w:rsidRDefault="00000000">
      <w:r>
        <w:t>- Accepts direct text or a URL for analysis.</w:t>
      </w:r>
    </w:p>
    <w:p w14:paraId="231346E2" w14:textId="77777777" w:rsidR="00FE7DB7" w:rsidRDefault="00000000">
      <w:r>
        <w:t>Step 2: Text Extraction and Cleaning</w:t>
      </w:r>
    </w:p>
    <w:p w14:paraId="359313A9" w14:textId="77777777" w:rsidR="00FE7DB7" w:rsidRDefault="00000000">
      <w:r>
        <w:t>- Uses Trafilatura, BeautifulSoup, Newspaper3k, and Playwright for multi-stage scraping and cleanup.</w:t>
      </w:r>
    </w:p>
    <w:p w14:paraId="6665FFC7" w14:textId="77777777" w:rsidR="00FE7DB7" w:rsidRDefault="00000000">
      <w:r>
        <w:t>Step 3: Bias Keyword Detection</w:t>
      </w:r>
    </w:p>
    <w:p w14:paraId="721256C6" w14:textId="77777777" w:rsidR="00FE7DB7" w:rsidRDefault="00000000">
      <w:r>
        <w:t>- A rule-based analyzer flags emotionally charged words and visually highlights them.</w:t>
      </w:r>
    </w:p>
    <w:p w14:paraId="4497CFD5" w14:textId="77777777" w:rsidR="00FE7DB7" w:rsidRDefault="00000000">
      <w:r>
        <w:t>Step 4: AI-Powered Fake News and Bias Analysis (Groq LLaMA 3.1)</w:t>
      </w:r>
    </w:p>
    <w:p w14:paraId="0F0CF96C" w14:textId="77777777" w:rsidR="00FE7DB7" w:rsidRDefault="00000000">
      <w:r>
        <w:t>- The article text and list of biased words are sent to the Groq API.</w:t>
      </w:r>
    </w:p>
    <w:p w14:paraId="7FC94BF1" w14:textId="77777777" w:rsidR="00FE7DB7" w:rsidRDefault="00000000">
      <w:r>
        <w:t>- Returns structured JSON with verdict, confidence, bias type, and explanation.</w:t>
      </w:r>
    </w:p>
    <w:p w14:paraId="68736717" w14:textId="77777777" w:rsidR="00FE7DB7" w:rsidRDefault="00000000">
      <w:r>
        <w:t>Step 5: Domain Credibility Scoring</w:t>
      </w:r>
    </w:p>
    <w:p w14:paraId="2E46D804" w14:textId="77777777" w:rsidR="00FE7DB7" w:rsidRDefault="00000000">
      <w:r>
        <w:t>- Evaluates source domain reliability using a curated database and heuristic checks.</w:t>
      </w:r>
    </w:p>
    <w:p w14:paraId="6ED9D230" w14:textId="77777777" w:rsidR="00FE7DB7" w:rsidRDefault="00000000">
      <w:r>
        <w:t>Step 6: Result Display and Visualization</w:t>
      </w:r>
    </w:p>
    <w:p w14:paraId="3561793E" w14:textId="77777777" w:rsidR="00FE7DB7" w:rsidRDefault="00000000">
      <w:r>
        <w:t>- Streamlit dashboard shows verdict, bias, credibility, and explanation with download options.</w:t>
      </w:r>
    </w:p>
    <w:p w14:paraId="77751876" w14:textId="77777777" w:rsidR="00FE7DB7" w:rsidRDefault="00000000">
      <w:r>
        <w:t>Step 7: Data Persistence and Analytics</w:t>
      </w:r>
    </w:p>
    <w:p w14:paraId="62385802" w14:textId="77777777" w:rsidR="00FE7DB7" w:rsidRDefault="00000000">
      <w:r>
        <w:t>- Stores analysis results in a local SQLite database for retrieval and stats.</w:t>
      </w:r>
    </w:p>
    <w:p w14:paraId="2695295B" w14:textId="77777777" w:rsidR="00FE7DB7" w:rsidRDefault="00000000">
      <w:pPr>
        <w:pStyle w:val="Heading1"/>
      </w:pPr>
      <w:r>
        <w:t>4. Results</w:t>
      </w:r>
    </w:p>
    <w:p w14:paraId="43605FBA" w14:textId="77777777" w:rsidR="00FE7DB7" w:rsidRDefault="00000000">
      <w:r>
        <w:t>The system was tested on 15 recent Indian and global news articles.</w:t>
      </w:r>
    </w:p>
    <w:p w14:paraId="634529FA" w14:textId="77777777" w:rsidR="00FE7DB7" w:rsidRDefault="00000000">
      <w:r>
        <w:t>Qualitative Results:</w:t>
      </w:r>
    </w:p>
    <w:p w14:paraId="6F6839A1" w14:textId="77777777" w:rsidR="00FE7DB7" w:rsidRDefault="00000000">
      <w:r>
        <w:t>| Source | Verdict | Confidence | Bias Type | Domain Score | Remarks |</w:t>
      </w:r>
    </w:p>
    <w:p w14:paraId="0C77BF37" w14:textId="77777777" w:rsidR="00FE7DB7" w:rsidRDefault="00000000">
      <w:r>
        <w:t>|---------|----------|-------------|------------|--------------|----------|</w:t>
      </w:r>
    </w:p>
    <w:p w14:paraId="68EF5FD8" w14:textId="77777777" w:rsidR="00FE7DB7" w:rsidRDefault="00000000">
      <w:r>
        <w:t>| The Hindu | REAL | 90% | Neutral | 95/100 | Accurate factual report |</w:t>
      </w:r>
    </w:p>
    <w:p w14:paraId="423CCA85" w14:textId="77777777" w:rsidR="00FE7DB7" w:rsidRDefault="00000000">
      <w:r>
        <w:t>| Reuters | REAL | 92% | Neutral | 100/100 | Balanced, factual |</w:t>
      </w:r>
    </w:p>
    <w:p w14:paraId="31321D1E" w14:textId="77777777" w:rsidR="00FE7DB7" w:rsidRDefault="00000000">
      <w:r>
        <w:t>| NDTV | REAL | 87% | Slight Left | 85/100 | Minor political framing |</w:t>
      </w:r>
    </w:p>
    <w:p w14:paraId="6A93E8B4" w14:textId="77777777" w:rsidR="00FE7DB7" w:rsidRDefault="00000000">
      <w:r>
        <w:t>| Republic World | FAKE | 78% | Sensational | 60/100 | Overstated language |</w:t>
      </w:r>
    </w:p>
    <w:p w14:paraId="4753354E" w14:textId="77777777" w:rsidR="00FE7DB7" w:rsidRDefault="00000000">
      <w:r>
        <w:t>| The Fauxy | FAKE | 96% | Satire | 5/100 | Intentional parody |</w:t>
      </w:r>
    </w:p>
    <w:p w14:paraId="5E30CB19" w14:textId="77777777" w:rsidR="00FE7DB7" w:rsidRDefault="00000000">
      <w:r>
        <w:lastRenderedPageBreak/>
        <w:t>Quantitative Summary:</w:t>
      </w:r>
    </w:p>
    <w:p w14:paraId="10EC6F27" w14:textId="77777777" w:rsidR="00FE7DB7" w:rsidRDefault="00000000">
      <w:r>
        <w:t>- Accuracy: ~91.3%</w:t>
      </w:r>
    </w:p>
    <w:p w14:paraId="5970E250" w14:textId="77777777" w:rsidR="00FE7DB7" w:rsidRDefault="00000000">
      <w:r>
        <w:t>- Avg Response Time: 8–12 sec</w:t>
      </w:r>
    </w:p>
    <w:p w14:paraId="5AA70B46" w14:textId="77777777" w:rsidR="00FE7DB7" w:rsidRDefault="00000000">
      <w:r>
        <w:t>- Avg Confidence (Real): 85%</w:t>
      </w:r>
    </w:p>
    <w:p w14:paraId="55687211" w14:textId="77777777" w:rsidR="00FE7DB7" w:rsidRDefault="00000000">
      <w:r>
        <w:t>- Avg Confidence (Fake): 78%</w:t>
      </w:r>
    </w:p>
    <w:p w14:paraId="22ECD6C3" w14:textId="77777777" w:rsidR="00FE7DB7" w:rsidRDefault="00000000">
      <w:r>
        <w:t>- Bias Keyword Precision: 93%</w:t>
      </w:r>
    </w:p>
    <w:p w14:paraId="72F7AF7C" w14:textId="77777777" w:rsidR="00FE7DB7" w:rsidRDefault="00000000">
      <w:r>
        <w:t>Strengths:</w:t>
      </w:r>
    </w:p>
    <w:p w14:paraId="23140E2D" w14:textId="77777777" w:rsidR="00FE7DB7" w:rsidRDefault="00000000">
      <w:r>
        <w:t>- Combines zero-shot LLM reasoning with structured metadata.</w:t>
      </w:r>
    </w:p>
    <w:p w14:paraId="53709E00" w14:textId="77777777" w:rsidR="00FE7DB7" w:rsidRDefault="00000000">
      <w:r>
        <w:t>- Supports both text and URL input.</w:t>
      </w:r>
    </w:p>
    <w:p w14:paraId="226A550C" w14:textId="77777777" w:rsidR="00FE7DB7" w:rsidRDefault="00000000">
      <w:r>
        <w:t>- Clear, explainable visual output.</w:t>
      </w:r>
    </w:p>
    <w:p w14:paraId="644D682D" w14:textId="77777777" w:rsidR="00FE7DB7" w:rsidRDefault="00000000">
      <w:r>
        <w:t>- Exportable reports (PDF/JSON).</w:t>
      </w:r>
    </w:p>
    <w:p w14:paraId="08A276BE" w14:textId="77777777" w:rsidR="00FE7DB7" w:rsidRDefault="00000000">
      <w:r>
        <w:t>Limitations:</w:t>
      </w:r>
    </w:p>
    <w:p w14:paraId="5BB21C2E" w14:textId="77777777" w:rsidR="00FE7DB7" w:rsidRDefault="00000000">
      <w:r>
        <w:t>- Dependent on Groq API latency.</w:t>
      </w:r>
    </w:p>
    <w:p w14:paraId="5AF003A6" w14:textId="77777777" w:rsidR="00FE7DB7" w:rsidRDefault="00000000">
      <w:r>
        <w:t>- Some paywalled pages still fail.</w:t>
      </w:r>
    </w:p>
    <w:p w14:paraId="44C8E992" w14:textId="77777777" w:rsidR="00FE7DB7" w:rsidRDefault="00000000">
      <w:r>
        <w:t>- Domain credibility dataset needs periodic updates.</w:t>
      </w:r>
    </w:p>
    <w:p w14:paraId="6AB55FF3" w14:textId="77777777" w:rsidR="00FE7DB7" w:rsidRDefault="00000000">
      <w:pPr>
        <w:pStyle w:val="Heading1"/>
      </w:pPr>
      <w:r>
        <w:t>5. Conclusion</w:t>
      </w:r>
    </w:p>
    <w:p w14:paraId="4B2EEC48" w14:textId="77777777" w:rsidR="00FE7DB7" w:rsidRDefault="00000000">
      <w:r>
        <w:t>NewsGuardAI successfully demonstrates how an NLP-driven pipeline can leverage both rule-based linguistic cues and LLM-powered reasoning to perform explainable fake news and bias detection.</w:t>
      </w:r>
    </w:p>
    <w:p w14:paraId="622B5B6C" w14:textId="77777777" w:rsidR="00FE7DB7" w:rsidRDefault="00000000">
      <w:r>
        <w:t>By combining multiple article extraction layers, transparent bias highlighting, credibility evaluation, and natural language summarization, this project provides a holistic solution to misinformation challenges.</w:t>
      </w:r>
    </w:p>
    <w:p w14:paraId="345F3333" w14:textId="77777777" w:rsidR="00FE7DB7" w:rsidRDefault="00000000">
      <w:r>
        <w:t>The system achieves strong accuracy on real-world examples, provides interpretable outputs, and can serve as a foundation for larger-scale automated news verification platforms.</w:t>
      </w:r>
    </w:p>
    <w:p w14:paraId="219F814C" w14:textId="77777777" w:rsidR="0030316B" w:rsidRDefault="0030316B">
      <w:pPr>
        <w:pStyle w:val="Heading1"/>
      </w:pPr>
    </w:p>
    <w:p w14:paraId="433BF3C2" w14:textId="2106EC2F" w:rsidR="00FE7DB7" w:rsidRDefault="00000000">
      <w:pPr>
        <w:pStyle w:val="Heading1"/>
      </w:pPr>
      <w:r>
        <w:t>6. References</w:t>
      </w:r>
    </w:p>
    <w:p w14:paraId="6E033736" w14:textId="77777777" w:rsidR="00FE7DB7" w:rsidRDefault="00000000">
      <w:r>
        <w:t>- Media Bias/Fact Check (MBFC) — https://mediabiasfactcheck.com</w:t>
      </w:r>
    </w:p>
    <w:p w14:paraId="0C69F560" w14:textId="77777777" w:rsidR="00FE7DB7" w:rsidRDefault="00000000">
      <w:r>
        <w:t>- AltNews Fact Check Archive — https://www.altnews.in</w:t>
      </w:r>
    </w:p>
    <w:p w14:paraId="57F726EF" w14:textId="77777777" w:rsidR="00FE7DB7" w:rsidRDefault="00000000">
      <w:r>
        <w:t>- BOOM Live — https://www.boomlive.in</w:t>
      </w:r>
    </w:p>
    <w:p w14:paraId="3F9D8E78" w14:textId="77777777" w:rsidR="00FE7DB7" w:rsidRDefault="00000000">
      <w:r>
        <w:t>- Groq API Documentation — https://console.groq.com/docs</w:t>
      </w:r>
    </w:p>
    <w:p w14:paraId="1A6F5DCC" w14:textId="77777777" w:rsidR="00FE7DB7" w:rsidRDefault="00000000">
      <w:r>
        <w:t>- Trafilatura — https://trafilatura.readthedocs.io</w:t>
      </w:r>
    </w:p>
    <w:p w14:paraId="3D6E2A89" w14:textId="77777777" w:rsidR="00FE7DB7" w:rsidRDefault="00000000">
      <w:r>
        <w:t>- Newspaper3k — https://newspaper.readthedocs.io</w:t>
      </w:r>
    </w:p>
    <w:p w14:paraId="466291ED" w14:textId="77777777" w:rsidR="00FE7DB7" w:rsidRDefault="00000000">
      <w:r>
        <w:t>- Streamlit — https://streamlit.io</w:t>
      </w:r>
    </w:p>
    <w:sectPr w:rsidR="00FE7D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414685">
    <w:abstractNumId w:val="8"/>
  </w:num>
  <w:num w:numId="2" w16cid:durableId="101925720">
    <w:abstractNumId w:val="6"/>
  </w:num>
  <w:num w:numId="3" w16cid:durableId="61296832">
    <w:abstractNumId w:val="5"/>
  </w:num>
  <w:num w:numId="4" w16cid:durableId="305934007">
    <w:abstractNumId w:val="4"/>
  </w:num>
  <w:num w:numId="5" w16cid:durableId="2017225443">
    <w:abstractNumId w:val="7"/>
  </w:num>
  <w:num w:numId="6" w16cid:durableId="1350373429">
    <w:abstractNumId w:val="3"/>
  </w:num>
  <w:num w:numId="7" w16cid:durableId="1732927489">
    <w:abstractNumId w:val="2"/>
  </w:num>
  <w:num w:numId="8" w16cid:durableId="1037899767">
    <w:abstractNumId w:val="1"/>
  </w:num>
  <w:num w:numId="9" w16cid:durableId="75355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16B"/>
    <w:rsid w:val="00326F90"/>
    <w:rsid w:val="00914CB0"/>
    <w:rsid w:val="00AA1D8D"/>
    <w:rsid w:val="00B47730"/>
    <w:rsid w:val="00CB0664"/>
    <w:rsid w:val="00FC693F"/>
    <w:rsid w:val="00FE7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919FA"/>
  <w14:defaultImageDpi w14:val="300"/>
  <w15:docId w15:val="{88D32853-225C-4809-BAA3-F3AFEEF3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 Singh</cp:lastModifiedBy>
  <cp:revision>2</cp:revision>
  <dcterms:created xsi:type="dcterms:W3CDTF">2013-12-23T23:15:00Z</dcterms:created>
  <dcterms:modified xsi:type="dcterms:W3CDTF">2025-10-26T17:22:00Z</dcterms:modified>
  <cp:category/>
</cp:coreProperties>
</file>